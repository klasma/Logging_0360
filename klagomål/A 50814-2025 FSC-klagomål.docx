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50814-2025 i Tierps kommun</w:t>
      </w:r>
    </w:p>
    <w:p>
      <w:r>
        <w:t>Detta dokument behandlar höga naturvärden i avverkningsanmälan A 50814-2025 i Tierps kommun. Denna avverkningsanmälan inkom 2025-10-16 12:42:05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olivspindling (S) och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081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6718088, E 655503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