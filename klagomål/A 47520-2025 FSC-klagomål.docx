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47520-2025 i Tierps kommun</w:t>
      </w:r>
    </w:p>
    <w:p>
      <w:r>
        <w:t>Detta dokument behandlar höga naturvärden i avverkningsanmälan A 47520-2025 i Tierps kommun. Denna avverkningsanmälan inkom 2025-10-01 07:42:40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7520-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6685436, E 631039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