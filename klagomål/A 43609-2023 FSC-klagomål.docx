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43609-2023 i Tierps kommun</w:t>
      </w:r>
    </w:p>
    <w:p>
      <w:r>
        <w:t>Detta dokument behandlar höga naturvärden i avverkningsanmälan A 43609-2023 i Tierps kommun. Denna avverkningsanmälan inkom 2023-09-12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raggtaggsvamp (EN), duvspindling (VU), violgubbe (VU), blek fingersvamp (NT), granticka (NT), odörspindling (NT), svart taggsvamp (NT), äggspindling (NT), anisspindling (S), fjällig taggsvamp s.str. (S), olivspindling (S), rödgul trumpetsvamp (S), skarp dropptaggsvamp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3609-2023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6716309, E 659895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43609-2023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6716309, E 659895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