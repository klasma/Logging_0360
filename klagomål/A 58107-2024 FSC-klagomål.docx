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58107-2024 i Tierps kommun</w:t>
      </w:r>
    </w:p>
    <w:p>
      <w:r>
        <w:t>Detta dokument behandlar höga naturvärden i avverkningsanmälan A 58107-2024 i Tierps kommun. Denna avverkningsanmälan inkom 2024-12-06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58107-2024 karta.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6716680, E 664792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