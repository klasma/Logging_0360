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3511-2023 i Tierps kommun</w:t>
      </w:r>
    </w:p>
    <w:p>
      <w:r>
        <w:t>Detta dokument behandlar höga naturvärden i avverkningsanmälan A 3511-2023 i Tierps kommun. Denna avverkningsanmälan inkom 2023-01-24 00:00:00 och omfattar 20,5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rödgul trumpetsvamp (S), tibast (S), tjäder (§4),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3851"/>
            <wp:docPr id="1" name="Picture 1"/>
            <wp:cNvGraphicFramePr>
              <a:graphicFrameLocks noChangeAspect="1"/>
            </wp:cNvGraphicFramePr>
            <a:graphic>
              <a:graphicData uri="http://schemas.openxmlformats.org/drawingml/2006/picture">
                <pic:pic>
                  <pic:nvPicPr>
                    <pic:cNvPr id="0" name="A 3511-2023 karta.png"/>
                    <pic:cNvPicPr/>
                  </pic:nvPicPr>
                  <pic:blipFill>
                    <a:blip r:embed="rId16"/>
                    <a:stretch>
                      <a:fillRect/>
                    </a:stretch>
                  </pic:blipFill>
                  <pic:spPr>
                    <a:xfrm>
                      <a:off x="0" y="0"/>
                      <a:ext cx="5486400" cy="3943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tjäder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