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43860-2025 i Tierps kommun</w:t>
      </w:r>
    </w:p>
    <w:p>
      <w:r>
        <w:t>Detta dokument behandlar höga naturvärden i avverkningsanmälan A 43860-2025 i Tierps kommun. Denna avverkningsanmälan inkom 2025-09-12 15:38:04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etternässla (NT), underviol (S)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43860-2025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6705313, E 660900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