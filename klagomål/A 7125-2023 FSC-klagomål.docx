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7125-2023 i Tierps kommun</w:t>
      </w:r>
    </w:p>
    <w:p>
      <w:r>
        <w:t>Detta dokument behandlar höga naturvärden i avverkningsanmälan A 7125-2023 i Tierps kommun. Denna avverkningsanmälan inkom 2023-02-13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rödgul trumpetsvamp (S), skogsknipprot (S,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7125-2023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skogsknipprot (S,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 karta knärot.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6706278, E 668068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