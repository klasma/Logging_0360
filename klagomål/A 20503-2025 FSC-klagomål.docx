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20503-2025 i Tierps kommun</w:t>
      </w:r>
    </w:p>
    <w:p>
      <w:r>
        <w:t>Detta dokument behandlar höga naturvärden i avverkningsanmälan A 20503-2025 i Tierps kommun. Denna avverkningsanmälan inkom 2025-04-28 00:00:00 och omfattar 29,8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rutskinn (NT), rödbrun blekspik (NT), sotlav (S)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0503-2025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6700055, E 628054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