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220-2025 i Tierps kommun</w:t>
      </w:r>
    </w:p>
    <w:p>
      <w:r>
        <w:t>Detta dokument behandlar höga naturvärden i avverkningsanmälan A 220-2025 i Tierps kommun. Denna avverkningsanmälan inkom 2025-01-03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kortskaftad ärgspik (NT), motaggsvamp (NT), spillkråka (NT, §4), ullticka (NT), blodticka (S), bronshjon (S), rödgul trumpetsvamp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20-2025 karta.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6673975, E 651280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