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29983-2022 i Tierps kommun</w:t>
      </w:r>
    </w:p>
    <w:p>
      <w:r>
        <w:t>Detta dokument behandlar höga naturvärden i avverkningsanmälan A 29983-2022 i Tierps kommun. Denna avverkningsanmälan inkom 2022-07-14 16:44:53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hussvala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9983-2022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6710763, E 638951 i SWEREF 99 TM.</w:t>
      </w:r>
    </w:p>
    <w:p>
      <w:pPr>
        <w:pStyle w:val="Heading1"/>
      </w:pPr>
      <w:r>
        <w:t>Fridlysta arter</w:t>
      </w:r>
    </w:p>
    <w:p>
      <w:r>
        <w:t>Följande fridlysta arter har sina livsmiljöer och växtplatser i den avverkningsanmälda skogen: hussvala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