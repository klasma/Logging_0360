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73325-2021 i Tierps kommun</w:t>
      </w:r>
    </w:p>
    <w:p>
      <w:r>
        <w:t>Detta dokument behandlar höga naturvärden i avverkningsanmälan A 73325-2021 i Tierps kommun. Denna avverkningsanmälan inkom 2021-12-21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taggfingersvamp (VU), äggspindling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3325-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6712063, E 639152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