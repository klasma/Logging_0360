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49776-2025 i Tierps kommun</w:t>
      </w:r>
    </w:p>
    <w:p>
      <w:r>
        <w:t>Detta dokument behandlar höga naturvärden i avverkningsanmälan A 49776-2025 i Tierps kommun. Denna avverkningsanmälan inkom 2025-10-10 09:05:55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49776-2025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6679247, E 648720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