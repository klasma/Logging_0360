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7896-2025 i Tierps kommun</w:t>
      </w:r>
    </w:p>
    <w:p>
      <w:r>
        <w:t>Detta dokument behandlar höga naturvärden i avverkningsanmälan A 7896-2025 i Tierps kommun. Denna avverkningsanmälan inkom 2025-02-19 00:00:00 och omfattar 23,9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rynkskinn (VU), ullticka (NT), grönpyrola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7896-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6719741, E 659356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