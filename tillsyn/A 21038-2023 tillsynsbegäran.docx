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21038-2023 i Tierps kommun</w:t>
      </w:r>
    </w:p>
    <w:p>
      <w:r>
        <w:t>Detta dokument behandlar höga naturvärden i avverkningsanmälan A 21038-2023 i Tierps kommun. Denna avverkningsanmälan inkom 2023-05-15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ullticka (NT), fjällig taggsvamp s.str. (S), grönpyrola (S), rödgul trumpetsvamp (S), skarp dropptaggsvamp (S) och skogshakmossa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21038-2023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6677656, E 651813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21038-2023 karta knärot.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6677656, E 651813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