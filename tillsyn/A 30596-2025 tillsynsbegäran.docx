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30596-2025 i Tierps kommun</w:t>
      </w:r>
    </w:p>
    <w:p>
      <w:r>
        <w:t>Detta dokument behandlar höga naturvärden i avverkningsanmälan A 30596-2025 i Tierps kommun. Denna avverkningsanmälan inkom 2025-06-23 10:42:05 och omfattar 32,1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rödbrun blekspik (NT), brun nållav (S) och kamjordstjärna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0596-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6698942, E 627992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