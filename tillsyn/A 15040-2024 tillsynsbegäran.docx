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15040-2024 i Tierps kommun</w:t>
      </w:r>
    </w:p>
    <w:p>
      <w:r>
        <w:t>Detta dokument behandlar höga naturvärden i avverkningsanmälan A 15040-2024 i Tierps kommun. Denna avverkningsanmälan inkom 2024-04-17 11:41:00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granbräken (S) och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15040-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6704332, E 660297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