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56972-2022 i Tierps kommun</w:t>
      </w:r>
    </w:p>
    <w:p>
      <w:r>
        <w:t>Detta dokument behandlar höga naturvärden i avverkningsanmälan A 56972-2022 i Tierps kommun. Denna avverkningsanmälan inkom 2022-11-29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56972-2022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6712786, E 662418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